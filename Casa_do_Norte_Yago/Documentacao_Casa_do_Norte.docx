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EFC8" w14:textId="77777777" w:rsidR="00937458" w:rsidRPr="00E20346" w:rsidRDefault="00000000">
      <w:pPr>
        <w:pStyle w:val="Ttulo"/>
        <w:rPr>
          <w:lang w:val="pt-BR"/>
        </w:rPr>
      </w:pPr>
      <w:r w:rsidRPr="00E20346">
        <w:rPr>
          <w:lang w:val="pt-BR"/>
        </w:rPr>
        <w:t>Documentação - Sistema Casa do Norte</w:t>
      </w:r>
    </w:p>
    <w:p w14:paraId="2E858081" w14:textId="7E4E2014" w:rsidR="00E20346" w:rsidRPr="00E20346" w:rsidRDefault="00E20346" w:rsidP="00E20346">
      <w:pPr>
        <w:pStyle w:val="Ttulo1"/>
        <w:jc w:val="center"/>
        <w:rPr>
          <w:color w:val="244061" w:themeColor="accent1" w:themeShade="80"/>
          <w:sz w:val="24"/>
          <w:szCs w:val="24"/>
          <w:lang w:val="pt-BR"/>
        </w:rPr>
      </w:pPr>
      <w:r w:rsidRPr="00E20346">
        <w:rPr>
          <w:color w:val="244061" w:themeColor="accent1" w:themeShade="80"/>
          <w:sz w:val="24"/>
          <w:szCs w:val="24"/>
          <w:lang w:val="pt-BR"/>
        </w:rPr>
        <w:t>NOME:YAGO MOREIRA ULIANA</w:t>
      </w:r>
    </w:p>
    <w:p w14:paraId="438796D0" w14:textId="0F5E5CBD" w:rsidR="00937458" w:rsidRPr="00E20346" w:rsidRDefault="00000000">
      <w:pPr>
        <w:pStyle w:val="Ttulo1"/>
        <w:rPr>
          <w:lang w:val="pt-BR"/>
        </w:rPr>
      </w:pPr>
      <w:r w:rsidRPr="00E20346">
        <w:rPr>
          <w:lang w:val="pt-BR"/>
        </w:rPr>
        <w:t>Requisitos Funcionais</w:t>
      </w:r>
    </w:p>
    <w:p w14:paraId="43B17B29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RF01 - Cadastro de Comida: Permitir cadastrar comidas típicas nordestinas.</w:t>
      </w:r>
    </w:p>
    <w:p w14:paraId="0ACEA652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RF02 - Consulta de Comidas: Exibir lista de comidas cadastradas.</w:t>
      </w:r>
    </w:p>
    <w:p w14:paraId="34CF43C6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RF03 - Edição de Comida: Editar dados de comidas existentes.</w:t>
      </w:r>
    </w:p>
    <w:p w14:paraId="0E67CE50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RF04 - Exclusão de Comida: Remover comidas cadastradas.</w:t>
      </w:r>
    </w:p>
    <w:p w14:paraId="3F627C33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RF05 - Movimentação de Estoque: Registrar entradas e saídas.</w:t>
      </w:r>
    </w:p>
    <w:p w14:paraId="40437FA7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RF06 - Alerta de Estoque Mínimo: Avisar quando estoque estiver baixo.</w:t>
      </w:r>
    </w:p>
    <w:p w14:paraId="7884FC50" w14:textId="77777777" w:rsidR="00937458" w:rsidRPr="00E20346" w:rsidRDefault="00000000">
      <w:pPr>
        <w:pStyle w:val="Ttulo1"/>
        <w:rPr>
          <w:lang w:val="pt-BR"/>
        </w:rPr>
      </w:pPr>
      <w:r w:rsidRPr="00E20346">
        <w:rPr>
          <w:lang w:val="pt-BR"/>
        </w:rPr>
        <w:t>Requisitos Não Funcionais</w:t>
      </w:r>
    </w:p>
    <w:p w14:paraId="20D07051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 xml:space="preserve">RNF01 - Interface desenvolvida com </w:t>
      </w:r>
      <w:proofErr w:type="spellStart"/>
      <w:r w:rsidRPr="00E20346">
        <w:rPr>
          <w:lang w:val="pt-BR"/>
        </w:rPr>
        <w:t>Tkinter</w:t>
      </w:r>
      <w:proofErr w:type="spellEnd"/>
      <w:r w:rsidRPr="00E20346">
        <w:rPr>
          <w:lang w:val="pt-BR"/>
        </w:rPr>
        <w:t>.</w:t>
      </w:r>
    </w:p>
    <w:p w14:paraId="77719296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 xml:space="preserve">RNF02 - Banco de dados </w:t>
      </w:r>
      <w:proofErr w:type="spellStart"/>
      <w:r w:rsidRPr="00E20346">
        <w:rPr>
          <w:lang w:val="pt-BR"/>
        </w:rPr>
        <w:t>SQLite</w:t>
      </w:r>
      <w:proofErr w:type="spellEnd"/>
      <w:r w:rsidRPr="00E20346">
        <w:rPr>
          <w:lang w:val="pt-BR"/>
        </w:rPr>
        <w:t>.</w:t>
      </w:r>
    </w:p>
    <w:p w14:paraId="5B11896A" w14:textId="77777777" w:rsidR="00937458" w:rsidRPr="00E20346" w:rsidRDefault="00000000">
      <w:pPr>
        <w:pStyle w:val="Ttulo1"/>
        <w:rPr>
          <w:lang w:val="pt-BR"/>
        </w:rPr>
      </w:pPr>
      <w:r w:rsidRPr="00E20346">
        <w:rPr>
          <w:lang w:val="pt-BR"/>
        </w:rPr>
        <w:t>Casos de Teste de Software</w:t>
      </w:r>
    </w:p>
    <w:p w14:paraId="4AD18A57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CT01 - Login válido → Deve acessar o sistema.</w:t>
      </w:r>
    </w:p>
    <w:p w14:paraId="63B4F57C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CT02 - Login inválido → Deve mostrar erro.</w:t>
      </w:r>
    </w:p>
    <w:p w14:paraId="303A73A2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CT03 - Cadastro de comida → Deve aparecer na tabela.</w:t>
      </w:r>
    </w:p>
    <w:p w14:paraId="4D72E2AB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CT04 - Movimentação → Atualizar estoque e histórico.</w:t>
      </w:r>
    </w:p>
    <w:p w14:paraId="4B6EABA3" w14:textId="77777777" w:rsidR="00937458" w:rsidRPr="00E20346" w:rsidRDefault="00000000">
      <w:pPr>
        <w:pStyle w:val="Ttulo1"/>
        <w:rPr>
          <w:lang w:val="pt-BR"/>
        </w:rPr>
      </w:pPr>
      <w:r w:rsidRPr="00E20346">
        <w:rPr>
          <w:lang w:val="pt-BR"/>
        </w:rPr>
        <w:t>Requisitos de Infraestrutura</w:t>
      </w:r>
    </w:p>
    <w:p w14:paraId="6FBB6D2B" w14:textId="77777777" w:rsidR="00937458" w:rsidRPr="00E20346" w:rsidRDefault="00000000">
      <w:pPr>
        <w:rPr>
          <w:lang w:val="pt-BR"/>
        </w:rPr>
      </w:pPr>
      <w:r w:rsidRPr="00E20346">
        <w:rPr>
          <w:lang w:val="pt-BR"/>
        </w:rPr>
        <w:t>Linguagem: Python 3.12+</w:t>
      </w:r>
    </w:p>
    <w:p w14:paraId="40E34F8E" w14:textId="392D1035" w:rsidR="00937458" w:rsidRPr="00E20346" w:rsidRDefault="00000000">
      <w:pPr>
        <w:rPr>
          <w:lang w:val="pt-BR"/>
        </w:rPr>
      </w:pPr>
      <w:r w:rsidRPr="00E20346">
        <w:rPr>
          <w:lang w:val="pt-BR"/>
        </w:rPr>
        <w:t xml:space="preserve">Banco de Dados: </w:t>
      </w:r>
      <w:proofErr w:type="spellStart"/>
      <w:r w:rsidRPr="00E20346">
        <w:rPr>
          <w:lang w:val="pt-BR"/>
        </w:rPr>
        <w:t>SQLite</w:t>
      </w:r>
      <w:proofErr w:type="spellEnd"/>
      <w:r w:rsidRPr="00E20346">
        <w:rPr>
          <w:lang w:val="pt-BR"/>
        </w:rPr>
        <w:t xml:space="preserve"> 5.7+</w:t>
      </w:r>
    </w:p>
    <w:sectPr w:rsidR="00937458" w:rsidRPr="00E20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226321">
    <w:abstractNumId w:val="8"/>
  </w:num>
  <w:num w:numId="2" w16cid:durableId="550926555">
    <w:abstractNumId w:val="6"/>
  </w:num>
  <w:num w:numId="3" w16cid:durableId="706292882">
    <w:abstractNumId w:val="5"/>
  </w:num>
  <w:num w:numId="4" w16cid:durableId="1920286550">
    <w:abstractNumId w:val="4"/>
  </w:num>
  <w:num w:numId="5" w16cid:durableId="436603783">
    <w:abstractNumId w:val="7"/>
  </w:num>
  <w:num w:numId="6" w16cid:durableId="1182548240">
    <w:abstractNumId w:val="3"/>
  </w:num>
  <w:num w:numId="7" w16cid:durableId="446896996">
    <w:abstractNumId w:val="2"/>
  </w:num>
  <w:num w:numId="8" w16cid:durableId="1482891064">
    <w:abstractNumId w:val="1"/>
  </w:num>
  <w:num w:numId="9" w16cid:durableId="94407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2F6B"/>
    <w:rsid w:val="00937458"/>
    <w:rsid w:val="00AA1D8D"/>
    <w:rsid w:val="00B47730"/>
    <w:rsid w:val="00CB0664"/>
    <w:rsid w:val="00E203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A86587"/>
  <w14:defaultImageDpi w14:val="300"/>
  <w15:docId w15:val="{FBB5E770-987F-46AF-A0DF-F8B9F0FA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741</Characters>
  <Application>Microsoft Office Word</Application>
  <DocSecurity>0</DocSecurity>
  <Lines>20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118 Escola SENAI - Santo Andre</cp:lastModifiedBy>
  <cp:revision>2</cp:revision>
  <dcterms:created xsi:type="dcterms:W3CDTF">2013-12-23T23:15:00Z</dcterms:created>
  <dcterms:modified xsi:type="dcterms:W3CDTF">2025-10-21T17:36:00Z</dcterms:modified>
  <cp:category/>
</cp:coreProperties>
</file>